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Movies Report</w:t>
      </w:r>
    </w:p>
    <w:p>
      <w:r>
        <w:t xml:space="preserve">Date: </w:t>
      </w:r>
      <w:r>
        <w:rPr>
          <w:i/>
        </w:rPr>
        <w:t>2020-12-21 11:01:18.739670</w:t>
      </w:r>
    </w:p>
    <w:p>
      <w:r>
        <w:t xml:space="preserve">Movies see in the last 30 days: </w:t>
      </w:r>
      <w:r>
        <w:rPr>
          <w:i/>
        </w:rPr>
        <w:t>3</w:t>
      </w:r>
    </w:p>
    <w:p>
      <w:pPr>
        <w:pStyle w:val="ListBullet"/>
      </w:pPr>
      <w:r>
        <w:t>Casablanca</w:t>
      </w:r>
    </w:p>
    <w:p>
      <w:pPr>
        <w:pStyle w:val="ListBullet"/>
      </w:pPr>
      <w:r>
        <w:t>The sound of music</w:t>
      </w:r>
    </w:p>
    <w:p>
      <w:pPr>
        <w:pStyle w:val="ListBullet"/>
      </w:pPr>
      <w:r>
        <w:t>Vertigo</w:t>
      </w:r>
    </w:p>
    <w:p>
      <w:r>
        <w:t xml:space="preserve">Total minutes: </w:t>
      </w:r>
      <w:r>
        <w:rPr>
          <w:i/>
        </w:rPr>
        <w:t>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